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B83A" w14:textId="77777777" w:rsidR="006E13E0" w:rsidRPr="002D0DB0" w:rsidRDefault="002D0DB0">
      <w:pPr>
        <w:jc w:val="center"/>
        <w:rPr>
          <w:color w:val="1F497D" w:themeColor="text2"/>
        </w:rPr>
      </w:pPr>
      <w:proofErr w:type="spellStart"/>
      <w:r w:rsidRPr="002D0DB0">
        <w:rPr>
          <w:b/>
          <w:color w:val="1F497D" w:themeColor="text2"/>
          <w:sz w:val="36"/>
        </w:rPr>
        <w:t>Raguraman</w:t>
      </w:r>
      <w:proofErr w:type="spellEnd"/>
      <w:r w:rsidRPr="002D0DB0">
        <w:rPr>
          <w:b/>
          <w:color w:val="1F497D" w:themeColor="text2"/>
          <w:sz w:val="36"/>
        </w:rPr>
        <w:t xml:space="preserve"> R V</w:t>
      </w:r>
    </w:p>
    <w:p w14:paraId="2FD56FCC" w14:textId="63460A92" w:rsidR="006E13E0" w:rsidRDefault="002D0DB0">
      <w:pPr>
        <w:jc w:val="center"/>
      </w:pPr>
      <w:r>
        <w:t xml:space="preserve"> 9751992608 | raguramanrv03@gmail.com</w:t>
      </w:r>
    </w:p>
    <w:p w14:paraId="2A2EC013" w14:textId="77777777" w:rsidR="006E13E0" w:rsidRDefault="006E13E0"/>
    <w:p w14:paraId="5E8B6002" w14:textId="77777777" w:rsidR="006E13E0" w:rsidRDefault="002D0DB0">
      <w:r>
        <w:rPr>
          <w:b/>
          <w:color w:val="1F497D"/>
          <w:sz w:val="28"/>
        </w:rPr>
        <w:t>Objective</w:t>
      </w:r>
    </w:p>
    <w:p w14:paraId="23EF1507" w14:textId="77777777" w:rsidR="006E13E0" w:rsidRDefault="002D0DB0">
      <w:r>
        <w:t xml:space="preserve">Motivated and detail-oriented Python &amp; Data Science enthusiast with a strong foundation in programming, machine learning, and cloud technologies. Proficient in building </w:t>
      </w:r>
      <w:r>
        <w:t>data-driven solutions, analyzing datasets, and developing scalable applications. Eager to contribute to real-world projects, continuously learn emerging technologies, and grow into a skilled Data Scientist/AI Engineer.</w:t>
      </w:r>
    </w:p>
    <w:p w14:paraId="26068164" w14:textId="77777777" w:rsidR="006E13E0" w:rsidRDefault="002D0DB0">
      <w:r>
        <w:rPr>
          <w:b/>
          <w:color w:val="1F497D"/>
          <w:sz w:val="28"/>
        </w:rPr>
        <w:t>Education</w:t>
      </w:r>
    </w:p>
    <w:p w14:paraId="629E969E" w14:textId="77777777" w:rsidR="006E13E0" w:rsidRDefault="002D0DB0">
      <w:r>
        <w:t>B.Tech – Artificial Intelli</w:t>
      </w:r>
      <w:r>
        <w:t>gence and Data Science | CGPA: 6.9</w:t>
      </w:r>
      <w:r>
        <w:br/>
        <w:t>K. Ramakrishnan College of Engineering | 2021 – 2025</w:t>
      </w:r>
    </w:p>
    <w:p w14:paraId="79051B90" w14:textId="77777777" w:rsidR="006E13E0" w:rsidRDefault="002D0DB0">
      <w:r>
        <w:t>Higher Secondary (HSLC) – 73%</w:t>
      </w:r>
      <w:r>
        <w:br/>
        <w:t>Chellammal Boys Matric Higher Secondary School | 2021</w:t>
      </w:r>
    </w:p>
    <w:p w14:paraId="53FF604B" w14:textId="77777777" w:rsidR="006E13E0" w:rsidRDefault="002D0DB0">
      <w:r>
        <w:t>Secondary School (SSLC) – 69%</w:t>
      </w:r>
      <w:r>
        <w:br/>
        <w:t>Chellammal Boys Matric Higher Secondary School | 2019</w:t>
      </w:r>
    </w:p>
    <w:p w14:paraId="071DF631" w14:textId="77777777" w:rsidR="006E13E0" w:rsidRDefault="002D0DB0">
      <w:r>
        <w:rPr>
          <w:b/>
          <w:color w:val="1F497D"/>
          <w:sz w:val="28"/>
        </w:rPr>
        <w:t>Technical Skills</w:t>
      </w:r>
    </w:p>
    <w:p w14:paraId="237A5A38" w14:textId="77777777" w:rsidR="006E13E0" w:rsidRDefault="002D0DB0">
      <w:r>
        <w:t>• Programming: Python, Java, JavaScript</w:t>
      </w:r>
    </w:p>
    <w:p w14:paraId="27E3D476" w14:textId="77777777" w:rsidR="006E13E0" w:rsidRDefault="002D0DB0">
      <w:r>
        <w:t>• Data Science &amp; ML: Pandas, NumPy, Scikit-learn, Data Visualization (Matplotlib/Seaborn), ML Algorithms</w:t>
      </w:r>
    </w:p>
    <w:p w14:paraId="6A5A7C98" w14:textId="77777777" w:rsidR="006E13E0" w:rsidRDefault="002D0DB0">
      <w:r>
        <w:t>• Databases: MySQL, NoSQL basics</w:t>
      </w:r>
    </w:p>
    <w:p w14:paraId="2C6AC93B" w14:textId="77777777" w:rsidR="006E13E0" w:rsidRDefault="002D0DB0">
      <w:r>
        <w:t>• Web Development: HTML, CSS, JavaScript, React/Angular (basi</w:t>
      </w:r>
      <w:r>
        <w:t>cs), REST APIs</w:t>
      </w:r>
    </w:p>
    <w:p w14:paraId="17B6B97F" w14:textId="77777777" w:rsidR="006E13E0" w:rsidRDefault="002D0DB0">
      <w:r>
        <w:t>• Cloud Platforms: AWS (Cloud Practitioner certified), Azure basics</w:t>
      </w:r>
    </w:p>
    <w:p w14:paraId="57F7078A" w14:textId="77777777" w:rsidR="006E13E0" w:rsidRDefault="002D0DB0">
      <w:r>
        <w:t>• Other Tools: Git/GitHub, Excel, Pega (CSA, CSSA Certified)</w:t>
      </w:r>
    </w:p>
    <w:p w14:paraId="3AE92122" w14:textId="77777777" w:rsidR="006E13E0" w:rsidRDefault="002D0DB0">
      <w:r>
        <w:t>• Soft Skills: Problem-solving, Analytical Thinking, Collaboration, Adaptability</w:t>
      </w:r>
    </w:p>
    <w:p w14:paraId="1CA8F3B0" w14:textId="77777777" w:rsidR="006E13E0" w:rsidRDefault="002D0DB0">
      <w:r>
        <w:rPr>
          <w:b/>
          <w:color w:val="1F497D"/>
          <w:sz w:val="28"/>
        </w:rPr>
        <w:t>Projects</w:t>
      </w:r>
    </w:p>
    <w:p w14:paraId="189974B7" w14:textId="77777777" w:rsidR="006E13E0" w:rsidRPr="002D0DB0" w:rsidRDefault="002D0DB0">
      <w:pPr>
        <w:rPr>
          <w:b/>
          <w:bCs/>
        </w:rPr>
      </w:pPr>
      <w:r w:rsidRPr="002D0DB0">
        <w:rPr>
          <w:b/>
          <w:bCs/>
        </w:rPr>
        <w:t>Mobile Radiation Monit</w:t>
      </w:r>
      <w:r w:rsidRPr="002D0DB0">
        <w:rPr>
          <w:b/>
          <w:bCs/>
        </w:rPr>
        <w:t>oring System</w:t>
      </w:r>
    </w:p>
    <w:p w14:paraId="521F58C9" w14:textId="77777777" w:rsidR="006E13E0" w:rsidRDefault="002D0DB0">
      <w:r>
        <w:t>• Designed and developed a system to monitor and analyze radiation levels emitted by mobile devices.</w:t>
      </w:r>
      <w:r>
        <w:br/>
      </w:r>
      <w:r>
        <w:lastRenderedPageBreak/>
        <w:t>• Collected SAR values and electromagnetic exposure data using IoT sensors.</w:t>
      </w:r>
      <w:r>
        <w:br/>
        <w:t>• Processed and visualized data using Python &amp; Excel.</w:t>
      </w:r>
      <w:r>
        <w:br/>
        <w:t xml:space="preserve">• Delivered </w:t>
      </w:r>
      <w:r>
        <w:t>a simple dashboard for users to interpret results.</w:t>
      </w:r>
    </w:p>
    <w:p w14:paraId="179DFBBA" w14:textId="77777777" w:rsidR="006E13E0" w:rsidRPr="002D0DB0" w:rsidRDefault="002D0DB0">
      <w:pPr>
        <w:rPr>
          <w:b/>
          <w:bCs/>
        </w:rPr>
      </w:pPr>
      <w:r w:rsidRPr="002D0DB0">
        <w:rPr>
          <w:b/>
          <w:bCs/>
        </w:rPr>
        <w:t>Customer Churn Prediction (Mini Project)</w:t>
      </w:r>
    </w:p>
    <w:p w14:paraId="22CEC6D8" w14:textId="58712784" w:rsidR="006E13E0" w:rsidRDefault="002D0DB0">
      <w:r>
        <w:t>• Built a machine learning model to predict customer churn for a telecom dataset.</w:t>
      </w:r>
      <w:r>
        <w:br/>
        <w:t xml:space="preserve">• Performed data cleaning, feature engineering, and model training using Logistic </w:t>
      </w:r>
      <w:r>
        <w:t>Regression and Random Forest.</w:t>
      </w:r>
      <w:r>
        <w:br/>
        <w:t>• Achieved 94</w:t>
      </w:r>
      <w:r>
        <w:t>% accuracy and visualized customer behavior patterns.</w:t>
      </w:r>
    </w:p>
    <w:p w14:paraId="71AF0FC0" w14:textId="77777777" w:rsidR="006E13E0" w:rsidRPr="002D0DB0" w:rsidRDefault="002D0DB0">
      <w:pPr>
        <w:rPr>
          <w:b/>
          <w:bCs/>
        </w:rPr>
      </w:pPr>
      <w:r w:rsidRPr="002D0DB0">
        <w:rPr>
          <w:b/>
          <w:bCs/>
        </w:rPr>
        <w:t>Student Performance Analysis</w:t>
      </w:r>
    </w:p>
    <w:p w14:paraId="63FC3D4C" w14:textId="77777777" w:rsidR="006E13E0" w:rsidRDefault="002D0DB0">
      <w:r>
        <w:t>• Analyzed student exam performance data using Python, Pandas, and Seaborn.</w:t>
      </w:r>
      <w:r>
        <w:br/>
        <w:t>• Identified key factors influencing student outcomes.</w:t>
      </w:r>
      <w:r>
        <w:br/>
      </w:r>
      <w:r>
        <w:t>• Built regression models to predict performance and presented insights via graphs.</w:t>
      </w:r>
    </w:p>
    <w:p w14:paraId="5EC872E3" w14:textId="77777777" w:rsidR="006E13E0" w:rsidRDefault="002D0DB0">
      <w:r>
        <w:rPr>
          <w:b/>
          <w:color w:val="1F497D"/>
          <w:sz w:val="28"/>
        </w:rPr>
        <w:t>Certifications</w:t>
      </w:r>
    </w:p>
    <w:p w14:paraId="4AEC45FB" w14:textId="77777777" w:rsidR="006E13E0" w:rsidRDefault="002D0DB0">
      <w:r>
        <w:t>• Pega Certified System Architect (CSA)</w:t>
      </w:r>
    </w:p>
    <w:p w14:paraId="65458E04" w14:textId="77777777" w:rsidR="006E13E0" w:rsidRDefault="002D0DB0">
      <w:r>
        <w:t>• Certified Senior System Architect (CSSA)</w:t>
      </w:r>
    </w:p>
    <w:p w14:paraId="38661582" w14:textId="77777777" w:rsidR="006E13E0" w:rsidRDefault="002D0DB0">
      <w:r>
        <w:t>• AWS Certified Cloud Practitioner</w:t>
      </w:r>
    </w:p>
    <w:p w14:paraId="3F53DED7" w14:textId="77777777" w:rsidR="006E13E0" w:rsidRDefault="002D0DB0">
      <w:r>
        <w:t>• Cloud Computing (NPTEL)</w:t>
      </w:r>
    </w:p>
    <w:p w14:paraId="0F98A3F1" w14:textId="77777777" w:rsidR="006E13E0" w:rsidRDefault="002D0DB0">
      <w:r>
        <w:rPr>
          <w:b/>
          <w:color w:val="1F497D"/>
          <w:sz w:val="28"/>
        </w:rPr>
        <w:t>Academic Achievements &amp; Activities</w:t>
      </w:r>
    </w:p>
    <w:p w14:paraId="6DD6131D" w14:textId="4BF3ECB6" w:rsidR="006E13E0" w:rsidRDefault="002D0DB0">
      <w:r>
        <w:t xml:space="preserve">• Presented </w:t>
      </w:r>
      <w:r>
        <w:t>papers</w:t>
      </w:r>
      <w:r>
        <w:t xml:space="preserve"> on AI in Healthcare Applications at a college </w:t>
      </w:r>
      <w:proofErr w:type="gramStart"/>
      <w:r>
        <w:t>symposiums</w:t>
      </w:r>
      <w:proofErr w:type="gramEnd"/>
    </w:p>
    <w:p w14:paraId="48A83313" w14:textId="77777777" w:rsidR="006E13E0" w:rsidRDefault="002D0DB0">
      <w:r>
        <w:t>• Participated in multiple hackathons and coding contests</w:t>
      </w:r>
    </w:p>
    <w:p w14:paraId="77BC3D56" w14:textId="77777777" w:rsidR="006E13E0" w:rsidRDefault="002D0DB0">
      <w:r>
        <w:t>• Active member of the AI &amp; Data Science Club, mentoring juniors in Python basics</w:t>
      </w:r>
    </w:p>
    <w:p w14:paraId="0B89F97E" w14:textId="77777777" w:rsidR="006E13E0" w:rsidRDefault="002D0DB0">
      <w:r>
        <w:rPr>
          <w:b/>
          <w:color w:val="1F497D"/>
          <w:sz w:val="28"/>
        </w:rPr>
        <w:t>Stren</w:t>
      </w:r>
      <w:r>
        <w:rPr>
          <w:b/>
          <w:color w:val="1F497D"/>
          <w:sz w:val="28"/>
        </w:rPr>
        <w:t>gths</w:t>
      </w:r>
    </w:p>
    <w:p w14:paraId="473503F5" w14:textId="77777777" w:rsidR="006E13E0" w:rsidRDefault="002D0DB0">
      <w:r>
        <w:t>• Quick learner with the ability to adapt to new tools and technologies</w:t>
      </w:r>
    </w:p>
    <w:p w14:paraId="57E595C9" w14:textId="77777777" w:rsidR="006E13E0" w:rsidRDefault="002D0DB0">
      <w:r>
        <w:t>• Strong teamwork and communication skills</w:t>
      </w:r>
    </w:p>
    <w:p w14:paraId="1DB01A4F" w14:textId="77777777" w:rsidR="006E13E0" w:rsidRDefault="002D0DB0">
      <w:r>
        <w:t>• Passionate about solving real-world problems through data</w:t>
      </w:r>
    </w:p>
    <w:sectPr w:rsidR="006E1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DB0"/>
    <w:rsid w:val="00326F90"/>
    <w:rsid w:val="006E13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AC1F4"/>
  <w14:defaultImageDpi w14:val="300"/>
  <w15:docId w15:val="{E3B9F867-F802-470F-AF5C-E46B3B24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Jegan M</cp:lastModifiedBy>
  <cp:revision>2</cp:revision>
  <dcterms:created xsi:type="dcterms:W3CDTF">2013-12-23T23:15:00Z</dcterms:created>
  <dcterms:modified xsi:type="dcterms:W3CDTF">2025-09-16T15:55:00Z</dcterms:modified>
  <cp:category/>
</cp:coreProperties>
</file>